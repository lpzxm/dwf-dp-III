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Entrega - DESAFIO PRACTICO #3</w:t>
      </w:r>
    </w:p>
    <w:p>
      <w:pPr>
        <w:pStyle w:val="Heading2"/>
      </w:pPr>
      <w:r>
        <w:t>Introducción al sistema</w:t>
      </w:r>
    </w:p>
    <w:p>
      <w:r>
        <w:t>API REST segura construida con Spring Boot que implementa autenticación JWT y OAuth2 (GitHub).</w:t>
      </w:r>
    </w:p>
    <w:p>
      <w:pPr>
        <w:pStyle w:val="Heading2"/>
      </w:pPr>
      <w:r>
        <w:t>Estructura del proyecto y paquetes</w:t>
      </w:r>
    </w:p>
    <w:p>
      <w:r>
        <w:t>Se utilizan los paquetes: config, controller, dto, model, repository, service. El punto de arranque es JwtBasicApplication.java.</w:t>
      </w:r>
    </w:p>
    <w:p>
      <w:pPr>
        <w:pStyle w:val="Heading2"/>
      </w:pPr>
      <w:r>
        <w:t>Flujo de autenticación (JWT y OAuth2)</w:t>
      </w:r>
    </w:p>
    <w:p>
      <w:r>
        <w:t>1. El usuario se registra con username/clave (BCrypt). 2. Al hacer login se emite un JWT y un refresh token. 3. Endpoints protegidos usan @PreAuthorize y el filtro JwtAuthenticationFilter valida el token. 4. OAuth2 (GitHub) permite iniciar sesión; si el usuario no existe se crea y se emite un JWT en el success handler.</w:t>
      </w:r>
    </w:p>
    <w:p>
      <w:pPr>
        <w:pStyle w:val="Heading2"/>
      </w:pPr>
      <w:r>
        <w:t>Seguridad con roles y @PreAuthorize</w:t>
      </w:r>
    </w:p>
    <w:p>
      <w:r>
        <w:t>Se usan roles (por ejemplo ROLE_USER) en el UserDetails y anotaciones @PreAuthorize en controladores para limitar acceso a recursos.</w:t>
      </w:r>
    </w:p>
    <w:p>
      <w:pPr>
        <w:pStyle w:val="Heading2"/>
      </w:pPr>
      <w:r>
        <w:t>application.properties</w:t>
      </w:r>
    </w:p>
    <w:p>
      <w:r>
        <w:t>El fichero incluye configuración de base de datos, JWT y OAuth2 (client-id y client-secret). En entregas públicas no se deben publicar secretos.</w:t>
      </w:r>
    </w:p>
    <w:p>
      <w:pPr>
        <w:pStyle w:val="Heading2"/>
      </w:pPr>
      <w:r>
        <w:t>Pruebas (ejemplo en Postman)</w:t>
      </w:r>
    </w:p>
    <w:p>
      <w:r>
        <w:t>1) POST /api/auth/register -&gt; {username,password,...}\n2) POST /api/auth/login -&gt; recibe token y refreshToken\n3) GET /api/users (con Authorization: Bearer &lt;token&gt;) -&gt; lista usuarios\n4) POST /api/auth/refresh -&gt; enviar refresh token en body para renovar access token</w:t>
      </w:r>
    </w:p>
    <w:p>
      <w:pPr>
        <w:pStyle w:val="Heading2"/>
      </w:pPr>
      <w:r>
        <w:t>Conclusiones</w:t>
      </w:r>
    </w:p>
    <w:p>
      <w:r>
        <w:t>Implementación funcional que cubre los requisitos del enunciado. Se añadió endpoint de refresh y un script SQL de ejemplo.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